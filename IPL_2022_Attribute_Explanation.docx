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IPL 2022 Dataset - Attribute Explanation</w:t>
      </w:r>
    </w:p>
    <w:p>
      <w:r>
        <w:t>match_id — Unique identifier for each IPL match.</w:t>
      </w:r>
    </w:p>
    <w:p>
      <w:r>
        <w:t>match_date — The date on which the match was played.</w:t>
      </w:r>
    </w:p>
    <w:p>
      <w:r>
        <w:t>venue — Stadium or ground where the match was held.</w:t>
      </w:r>
    </w:p>
    <w:p>
      <w:r>
        <w:t>team1 — Name of the first team.</w:t>
      </w:r>
    </w:p>
    <w:p>
      <w:r>
        <w:t>team2 — Name of the second team.</w:t>
      </w:r>
    </w:p>
    <w:p>
      <w:r>
        <w:t>toss_winner — Team that won the toss.</w:t>
      </w:r>
    </w:p>
    <w:p>
      <w:r>
        <w:t>toss_decision — Decision made by the toss-winning team (bat or field).</w:t>
      </w:r>
    </w:p>
    <w:p>
      <w:r>
        <w:t>match_winner — Team that won the match.</w:t>
      </w:r>
    </w:p>
    <w:p>
      <w:r>
        <w:t>result — Result type (e.g., normal, tie, no result).</w:t>
      </w:r>
    </w:p>
    <w:p>
      <w:r>
        <w:t>won_by — Indicates whether the match was won by runs or wickets.</w:t>
      </w:r>
    </w:p>
    <w:p>
      <w:r>
        <w:t>margin — Winning margin (number of runs or wickets).</w:t>
      </w:r>
    </w:p>
    <w:p>
      <w:r>
        <w:t>eliminator — Indicates if the match was an eliminator (Yes/No).</w:t>
      </w:r>
    </w:p>
    <w:p>
      <w:r>
        <w:t>method — Method used to decide match outcome (e.g., DLS method).</w:t>
      </w:r>
    </w:p>
    <w:p>
      <w:r>
        <w:t>umpire1 — Name of the first on-field umpire.</w:t>
      </w:r>
    </w:p>
    <w:p>
      <w:r>
        <w:t>umpire2 — Name of the second on-field umpire.</w:t>
      </w:r>
    </w:p>
    <w:p>
      <w:r>
        <w:t>player_of_the_match — Player awarded as the best performer of the match.</w:t>
      </w:r>
    </w:p>
    <w:p>
      <w:r>
        <w:t>top_scorer — Player who scored the most runs in the match.</w:t>
      </w:r>
    </w:p>
    <w:p>
      <w:r>
        <w:t>highscore — Highest individual score in the match.</w:t>
      </w:r>
    </w:p>
    <w:p>
      <w:r>
        <w:t>best_bowling — Player with the best bowling performance.</w:t>
      </w:r>
    </w:p>
    <w:p>
      <w:r>
        <w:t>best_bowling_figure — Best bowling figure (e.g., 4/23).</w:t>
      </w:r>
    </w:p>
    <w:p>
      <w:r>
        <w:t>first_ings_score — Total runs scored by the team batting first.</w:t>
      </w:r>
    </w:p>
    <w:p>
      <w:r>
        <w:t>second_ings_score — Total runs scored by the team batting second.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